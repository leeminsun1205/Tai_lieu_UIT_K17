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BÁO CÁO THỰC HÀNH LAB 3 MẠNG MÁY TÍNH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Tên: Lê Minh Nhựt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MSSV: 22521060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  <w:t>Task 1: Cấu hình thiết bị mạng không dây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  <w:t>1.5 Ki</w:t>
      </w: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vi-VN" w:eastAsia="zh-CN"/>
        </w:rPr>
        <w:t>ểm tra kết quả kết nối.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3824605</wp:posOffset>
                </wp:positionV>
                <wp:extent cx="2193925" cy="276860"/>
                <wp:effectExtent l="13970" t="13970" r="14605" b="2667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925" cy="276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1pt;margin-top:301.15pt;height:21.8pt;width:172.75pt;z-index:251660288;v-text-anchor:middle;mso-width-relative:page;mso-height-relative:page;" filled="f" stroked="t" coordsize="21600,21600" o:gfxdata="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5OLjaAAAACwEAAA8AAAAAAAAAAQAgAAAAIgAAAGRycy9kb3ducmV2LnhtbFBLAQIUABQA&#10;AAAIAIdO4kCvXoMNYAIAANEEAAAOAAAAAAAAAAEAIAAAACkBAABkcnMvZTJvRG9jLnhtbFBLBQYA&#10;AAAABgAGAFkBAAD7BQAAAAA=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3851275</wp:posOffset>
                </wp:positionV>
                <wp:extent cx="2193925" cy="276860"/>
                <wp:effectExtent l="13970" t="13970" r="14605" b="2667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545" y="6697345"/>
                          <a:ext cx="2193925" cy="276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55pt;margin-top:303.25pt;height:21.8pt;width:172.75pt;z-index:251659264;v-text-anchor:middle;mso-width-relative:page;mso-height-relative:page;" filled="f" stroked="t" coordsize="21600,21600" o:gfxdata="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N7LtnYAAAACgEAAA8AAAAAAAAAAQAgAAAAIgAAAGRycy9kb3ducmV2Lnht&#10;bFBLAQIUABQAAAAIAIdO4kAfUT0dawIAANwEAAAOAAAAAAAAAAEAIAAAACcBAABkcnMvZTJvRG9j&#10;LnhtbFBLBQYAAAAABgAGAFkBAAAEBgAAAAA=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66180" cy="4686300"/>
            <wp:effectExtent l="0" t="0" r="762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Hình 1.5: Thông tin chi tiết cấu hình địa chỉ IP</w:t>
      </w:r>
    </w:p>
    <w:p>
      <w:pPr>
        <w:keepNext w:val="0"/>
        <w:keepLines w:val="0"/>
        <w:pageBreakBefore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  <w:t>1.</w:t>
      </w: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vi-VN" w:eastAsia="zh-CN"/>
        </w:rPr>
        <w:t>6</w:t>
      </w: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  <w:t xml:space="preserve"> Ki</w:t>
      </w: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vi-VN" w:eastAsia="zh-CN"/>
        </w:rPr>
        <w:t>ểm tra kết quả thực hành.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vi-V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6550025" cy="5113020"/>
            <wp:effectExtent l="0" t="0" r="317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Hình 1.6a: Kết quả tổng quát khi đã thực hiện cấu hình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6942455" cy="3862705"/>
            <wp:effectExtent l="0" t="0" r="444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Hình 1.6b: Kết quả chi tiết khi đã thực hiện cấu hình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Task 2: Cấu hình địa chỉ IP trên router.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2.2 Kiểm tra cấu hình.</w:t>
      </w:r>
    </w:p>
    <w:p>
      <w:pPr>
        <w:keepNext w:val="0"/>
        <w:keepLines w:val="0"/>
        <w:pageBreakBefore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i/>
          <w:iCs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343535</wp:posOffset>
                </wp:positionV>
                <wp:extent cx="1183640" cy="225425"/>
                <wp:effectExtent l="13970" t="13970" r="21590" b="1460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" y="1569085"/>
                          <a:ext cx="1183640" cy="225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27.05pt;height:17.75pt;width:93.2pt;z-index:251661312;v-text-anchor:middle;mso-width-relative:page;mso-height-relative:page;" filled="f" stroked="t" coordsize="21600,21600" o:gfxdata="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sqkd1QAAAAcBAAAPAAAAAAAAAAEAIAAAACIAAABkcnMvZG93bnJldi54bWxQ&#10;SwECFAAUAAAACACHTuJAMsKamWwCAADcBAAADgAAAAAAAAABACAAAAAkAQAAZHJzL2Uyb0RvYy54&#10;bWxQSwUGAAAAAAYABgBZAQAAAgYAAAAA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R1: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5111115</wp:posOffset>
                </wp:positionV>
                <wp:extent cx="1425575" cy="161925"/>
                <wp:effectExtent l="13970" t="13970" r="20955" b="1460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402.45pt;height:12.75pt;width:112.25pt;z-index:251663360;v-text-anchor:middle;mso-width-relative:page;mso-height-relative:page;" filled="f" stroked="t" coordsize="21600,21600" o:gfxdata="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QAaPNgAAAAKAQAADwAAAAAAAAABACAAAAAiAAAAZHJzL2Rvd25yZXYueG1sUEsBAhQAFAAAAAgA&#10;h07iQL9T1mNeAgAA0QQAAA4AAAAAAAAAAQAgAAAAJwEAAGRycy9lMm9Eb2MueG1sUEsFBgAAAAAG&#10;AAYAWQEAAPcFAAAAAA==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683375" cy="837247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3474720</wp:posOffset>
                </wp:positionV>
                <wp:extent cx="2234565" cy="225425"/>
                <wp:effectExtent l="13970" t="13970" r="24765" b="1460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225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273.6pt;height:17.75pt;width:175.95pt;z-index:251662336;v-text-anchor:middle;mso-width-relative:page;mso-height-relative:page;" filled="f" stroked="t" coordsize="21600,21600" o:gfxdata="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mfFrLYAAAACQEAAA8AAAAAAAAAAQAgAAAAIgAAAGRycy9kb3ducmV2LnhtbFBLAQIUABQAAAAI&#10;AIdO4kCfUM3zXwIAANEEAAAOAAAAAAAAAAEAIAAAACcBAABkcnMvZTJvRG9jLnhtbFBLBQYAAAAA&#10;BgAGAFkBAAD4BQAAAAA=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UVN Viet Sach"/>
          <w:b/>
          <w:bCs/>
          <w:i/>
          <w:iCs/>
          <w:color w:val="212120"/>
          <w:kern w:val="0"/>
          <w:sz w:val="26"/>
          <w:szCs w:val="26"/>
          <w:lang w:val="en-US" w:eastAsia="zh-CN"/>
        </w:rPr>
        <w:t>R2: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4581525</wp:posOffset>
                </wp:positionV>
                <wp:extent cx="1513205" cy="161925"/>
                <wp:effectExtent l="13970" t="13970" r="22225" b="1460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5pt;margin-top:360.75pt;height:12.75pt;width:119.15pt;z-index:251666432;v-text-anchor:middle;mso-width-relative:page;mso-height-relative:page;" filled="f" stroked="t" coordsize="21600,21600" o:gfxdata="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/k7u2AAAAAkBAAAPAAAAAAAAAAEAIAAAACIAAABkcnMvZG93bnJldi54bWxQSwECFAAUAAAA&#10;CACHTuJAyXJGGGACAADRBAAADgAAAAAAAAABACAAAAAnAQAAZHJzL2Uyb0RvYy54bWxQSwUGAAAA&#10;AAYABgBZAQAA+QUAAAAA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3542665</wp:posOffset>
                </wp:positionV>
                <wp:extent cx="2199005" cy="161925"/>
                <wp:effectExtent l="13970" t="13970" r="22225" b="1460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5pt;margin-top:278.95pt;height:12.75pt;width:173.15pt;z-index:251665408;v-text-anchor:middle;mso-width-relative:page;mso-height-relative:page;" filled="f" stroked="t" coordsize="21600,21600" o:gfxdata="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rHLhu2AAAAAkBAAAPAAAAAAAAAAEAIAAAACIAAABkcnMvZG93bnJldi54bWxQSwECFAAUAAAA&#10;CACHTuJA9K+ED2ACAADRBAAADgAAAAAAAAABACAAAAAnAQAAZHJzL2Uyb0RvYy54bWxQSwUGAAAA&#10;AAYABgBZAQAA+QUAAAAA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41910</wp:posOffset>
                </wp:positionV>
                <wp:extent cx="1062355" cy="161925"/>
                <wp:effectExtent l="13970" t="13970" r="15875" b="1460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3.3pt;height:12.75pt;width:83.65pt;z-index:251664384;v-text-anchor:middle;mso-width-relative:page;mso-height-relative:page;" filled="f" stroked="t" coordsize="21600,21600" o:gfxdata="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0&#10;mfOq1QAAAAYBAAAPAAAAAAAAAAEAIAAAACIAAABkcnMvZG93bnJldi54bWxQSwECFAAUAAAACACH&#10;TuJAAnhI8GACAADRBAAADgAAAAAAAAABACAAAAAkAQAAZHJzL2Uyb0RvYy54bWxQSwUGAAAAAAYA&#10;BgBZAQAA9gUAAAAA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742430" cy="7983855"/>
            <wp:effectExtent l="0" t="0" r="1270" b="444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PC1 -&gt; PC4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651510</wp:posOffset>
                </wp:positionV>
                <wp:extent cx="1673860" cy="161925"/>
                <wp:effectExtent l="13970" t="13970" r="26670" b="1460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6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85pt;margin-top:51.3pt;height:12.75pt;width:131.8pt;z-index:251667456;v-text-anchor:middle;mso-width-relative:page;mso-height-relative:page;" filled="f" stroked="t" coordsize="21600,21600" o:gfxdata="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VwFDJ2AAAAAoBAAAPAAAAAAAAAAEAIAAAACIAAABkcnMvZG93bnJldi54bWxQSwECFAAUAAAA&#10;CACHTuJAbEGWamACAADRBAAADgAAAAAAAAABACAAAAAnAQAAZHJzL2Uyb0RvYy54bWxQSwUGAAAA&#10;AAYABgBZAQAA+QUAAAAA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878195" cy="2747645"/>
            <wp:effectExtent l="0" t="0" r="1905" b="825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R2 -&gt; PC2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25400</wp:posOffset>
                </wp:positionV>
                <wp:extent cx="1933575" cy="161925"/>
                <wp:effectExtent l="13970" t="13970" r="20955" b="1460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2pt;height:12.75pt;width:152.25pt;z-index:251668480;v-text-anchor:middle;mso-width-relative:page;mso-height-relative:page;" filled="f" stroked="t" coordsize="21600,21600" o:gfxdata="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qK&#10;rc/VAAAABgEAAA8AAAAAAAAAAQAgAAAAIgAAAGRycy9kb3ducmV2LnhtbFBLAQIUABQAAAAIAIdO&#10;4kA/RBoZXwIAANEEAAAOAAAAAAAAAAEAIAAAACQBAABkcnMvZTJvRG9jLnhtbFBLBQYAAAAABgAG&#10;AFkBAAD1BQAAAAA=&#10;">
                <v:fill on="f" focussize="0,0"/>
                <v:stroke weight="2.25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076950" cy="1098550"/>
            <wp:effectExtent l="0" t="0" r="6350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2.3 Kiểm tra kết quả thực hành.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6623050" cy="5159375"/>
            <wp:effectExtent l="0" t="0" r="635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Hình 2.3a. Kết quả kiểm tra tổng quát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6851015" cy="4210050"/>
            <wp:effectExtent l="0" t="0" r="6985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Hình 2.3b. Kết quả kiểm tra chi tiết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Task3: Áp dụng địa chỉ IP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 w:eastAsia="zh-CN"/>
        </w:rPr>
        <w:t>3.1 Chia mạng con và phân bổ IP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/>
          <w:iCs/>
          <w:lang w:val="vi-V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vi-VN" w:eastAsia="zh-CN"/>
        </w:rPr>
        <w:t>- Có 8 mạng con.</w:t>
      </w:r>
    </w:p>
    <w:tbl>
      <w:tblPr>
        <w:tblStyle w:val="111"/>
        <w:tblW w:w="10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245"/>
        <w:gridCol w:w="1981"/>
        <w:gridCol w:w="1973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  <w:t>STT</w:t>
            </w:r>
          </w:p>
        </w:tc>
        <w:tc>
          <w:tcPr>
            <w:tcW w:w="2245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  <w:t>Địa chỉ mạng</w:t>
            </w:r>
          </w:p>
        </w:tc>
        <w:tc>
          <w:tcPr>
            <w:tcW w:w="1981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  <w:t>Địa chỉ đầu</w:t>
            </w:r>
          </w:p>
        </w:tc>
        <w:tc>
          <w:tcPr>
            <w:tcW w:w="1973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  <w:t>Địa chỉ cuối</w:t>
            </w:r>
          </w:p>
        </w:tc>
        <w:tc>
          <w:tcPr>
            <w:tcW w:w="2346" w:type="dxa"/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vertAlign w:val="baseline"/>
                <w:lang w:val="vi-VN" w:eastAsia="zh-CN"/>
              </w:rPr>
              <w:t>Địa chỉ 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0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192.168.100.0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192.168.100.30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192.168.100.32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192.168.100.33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192.168.100.62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2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192.168.100.64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192.168.100.65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192.168.100.94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3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192.168.100.96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192.168.100.97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192.168.100.126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4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192.168.100.128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192.168.100.129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192.168.100.158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5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192.168.100.160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192.168.100.161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192.168.100.190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6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192.168.100.192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192.168.100.193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192.168.100.222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7</w:t>
            </w:r>
          </w:p>
        </w:tc>
        <w:tc>
          <w:tcPr>
            <w:tcW w:w="22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192.168.100.224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192.168.100.225</w:t>
            </w:r>
          </w:p>
        </w:tc>
        <w:tc>
          <w:tcPr>
            <w:tcW w:w="197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192.168.100.254</w:t>
            </w:r>
          </w:p>
        </w:tc>
        <w:tc>
          <w:tcPr>
            <w:tcW w:w="23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vertAlign w:val="baseline"/>
                <w:lang w:val="vi-VN" w:eastAsia="zh-CN"/>
              </w:rPr>
              <w:t>192.168.100.255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vi-VN" w:eastAsia="zh-CN"/>
        </w:rPr>
      </w:pPr>
    </w:p>
    <w:tbl>
      <w:tblPr>
        <w:tblStyle w:val="12"/>
        <w:tblW w:w="10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7"/>
        <w:gridCol w:w="2154"/>
        <w:gridCol w:w="2055"/>
        <w:gridCol w:w="2055"/>
        <w:gridCol w:w="2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nil"/>
            </w:tcBorders>
            <w:shd w:val="clear" w:color="auto" w:fill="DBE5F1"/>
            <w:tcMar>
              <w:top w:w="100" w:type="dxa"/>
              <w:left w:w="150" w:type="dxa"/>
              <w:bottom w:w="10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6"/>
                <w:szCs w:val="26"/>
                <w:lang w:val="en-US" w:eastAsia="zh-CN" w:bidi="ar"/>
              </w:rPr>
              <w:t>Device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nil"/>
            </w:tcBorders>
            <w:shd w:val="clear" w:color="auto" w:fill="DBE5F1"/>
            <w:tcMar>
              <w:top w:w="100" w:type="dxa"/>
              <w:left w:w="150" w:type="dxa"/>
              <w:bottom w:w="10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6"/>
                <w:szCs w:val="26"/>
                <w:lang w:val="en-US" w:eastAsia="zh-CN" w:bidi="ar"/>
              </w:rPr>
              <w:t>Interface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nil"/>
            </w:tcBorders>
            <w:shd w:val="clear" w:color="auto" w:fill="DBE5F1"/>
            <w:tcMar>
              <w:top w:w="100" w:type="dxa"/>
              <w:left w:w="150" w:type="dxa"/>
              <w:bottom w:w="10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6"/>
                <w:szCs w:val="26"/>
                <w:lang w:val="en-US" w:eastAsia="zh-CN" w:bidi="ar"/>
              </w:rPr>
              <w:t>IP Address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nil"/>
            </w:tcBorders>
            <w:shd w:val="clear" w:color="auto" w:fill="DBE5F1"/>
            <w:tcMar>
              <w:top w:w="100" w:type="dxa"/>
              <w:left w:w="150" w:type="dxa"/>
              <w:bottom w:w="10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6"/>
                <w:szCs w:val="26"/>
                <w:lang w:val="en-US" w:eastAsia="zh-CN" w:bidi="ar"/>
              </w:rPr>
              <w:t>Subnet Mask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nil"/>
            </w:tcBorders>
            <w:shd w:val="clear" w:color="auto" w:fill="DBE5F1"/>
            <w:tcMar>
              <w:top w:w="100" w:type="dxa"/>
              <w:left w:w="150" w:type="dxa"/>
              <w:bottom w:w="10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6"/>
                <w:szCs w:val="26"/>
                <w:lang w:val="en-US" w:eastAsia="zh-CN" w:bidi="ar"/>
              </w:rPr>
              <w:t>Default Gateway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vMerge w:val="restart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R1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G0/0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  <w:vertAlign w:val="baseline"/>
              </w:rPr>
            </w:pP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G0/1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192.168.100.33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  <w:vertAlign w:val="baseline"/>
              </w:rPr>
            </w:pP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S0/0/0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192.168.100.129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vMerge w:val="restart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R2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G0/0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192.168.100.65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  <w:vertAlign w:val="baseline"/>
              </w:rPr>
            </w:pP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G0/1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192.168.100.97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  <w:vertAlign w:val="baseline"/>
              </w:rPr>
            </w:pP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S0/0/0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192.168.100.158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S1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VLAN 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192.168.100.2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S2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VLAN 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192.168.100.34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S3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VLAN 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192.168.100.66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S4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VLAN 1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192.168.100.98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PC1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NIC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192.168.100.30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PC2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NIC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192.168.100.62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PC3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NIC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192.168.100.94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PC4</w:t>
            </w:r>
          </w:p>
        </w:tc>
        <w:tc>
          <w:tcPr>
            <w:tcW w:w="215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NIC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192.168.100.126</w:t>
            </w:r>
          </w:p>
        </w:tc>
        <w:tc>
          <w:tcPr>
            <w:tcW w:w="2055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255.255.255.224</w:t>
            </w:r>
          </w:p>
        </w:tc>
        <w:tc>
          <w:tcPr>
            <w:tcW w:w="232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 w:themeFill="background1"/>
            <w:tcMar>
              <w:top w:w="70" w:type="dxa"/>
              <w:left w:w="15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6"/>
                <w:szCs w:val="26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kern w:val="0"/>
                <w:sz w:val="26"/>
                <w:szCs w:val="26"/>
                <w:vertAlign w:val="baseline"/>
                <w:lang w:val="en-US" w:eastAsia="zh-CN" w:bidi="ar"/>
              </w:rPr>
              <w:t>192.168.100.97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vi-VN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>3.2 Cấu hình thiết bị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R1:</w:t>
      </w:r>
      <w:r>
        <w:drawing>
          <wp:inline distT="0" distB="0" distL="114300" distR="114300">
            <wp:extent cx="5791200" cy="3917950"/>
            <wp:effectExtent l="0" t="0" r="0" b="635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S3: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6913245" cy="1496695"/>
            <wp:effectExtent l="0" t="0" r="8255" b="1905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PC4: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848350" cy="4457700"/>
            <wp:effectExtent l="0" t="0" r="635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6"/>
          <w:szCs w:val="26"/>
        </w:rPr>
        <w:t>3.3 Kiểm tra kết quả thực hành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845175" cy="4565650"/>
            <wp:effectExtent l="0" t="0" r="9525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Hình 3.3: Kết quả kiểm tra tổng quát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6676390" cy="3576955"/>
            <wp:effectExtent l="0" t="0" r="381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>Hình 3.3b: Kết quả kiểm tra chi tiết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vi-VN" w:eastAsia="zh-CN"/>
        </w:rPr>
      </w:pPr>
    </w:p>
    <w:sectPr>
      <w:pgSz w:w="11906" w:h="16838"/>
      <w:pgMar w:top="1440" w:right="1800" w:bottom="1440" w:left="89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VN Viet Sa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D6C5963"/>
    <w:multiLevelType w:val="singleLevel"/>
    <w:tmpl w:val="3D6C5963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C4034D"/>
    <w:rsid w:val="07616D2B"/>
    <w:rsid w:val="09D35FE4"/>
    <w:rsid w:val="0A267669"/>
    <w:rsid w:val="0C8D3125"/>
    <w:rsid w:val="0CF04B88"/>
    <w:rsid w:val="0D21216E"/>
    <w:rsid w:val="1A1B06A1"/>
    <w:rsid w:val="1F315BF2"/>
    <w:rsid w:val="24332BBD"/>
    <w:rsid w:val="30335D9D"/>
    <w:rsid w:val="3AF51549"/>
    <w:rsid w:val="3F6B2D2B"/>
    <w:rsid w:val="40F400A0"/>
    <w:rsid w:val="41232529"/>
    <w:rsid w:val="428F3C1D"/>
    <w:rsid w:val="42B17DE5"/>
    <w:rsid w:val="4AD8029F"/>
    <w:rsid w:val="55173761"/>
    <w:rsid w:val="55C069F6"/>
    <w:rsid w:val="5FD63CE8"/>
    <w:rsid w:val="61363949"/>
    <w:rsid w:val="62F04BE1"/>
    <w:rsid w:val="67E54704"/>
    <w:rsid w:val="687113D5"/>
    <w:rsid w:val="69E96ED9"/>
    <w:rsid w:val="73A53190"/>
    <w:rsid w:val="7CE75426"/>
    <w:rsid w:val="7F0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299</Words>
  <Characters>1765</Characters>
  <Lines>0</Lines>
  <Paragraphs>0</Paragraphs>
  <TotalTime>11</TotalTime>
  <ScaleCrop>false</ScaleCrop>
  <LinksUpToDate>false</LinksUpToDate>
  <CharactersWithSpaces>1920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2023-10-03T12:46:00Z</dcterms:created>
  <dc:creator>Minh Nhựt</dc:creator>
  <cp:lastModifiedBy>Minh Nhựt</cp:lastModifiedBy>
  <dcterms:modified xsi:type="dcterms:W3CDTF">2023-12-17T16:38:12Z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8EC2607B4AC64FB09586DD408C6E8693_12</vt:lpwstr>
  </property>
</Properties>
</file>